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AI-Enhanced Remote Interview Coach — Product Documentation</w:t>
      </w:r>
    </w:p>
    <w:p>
      <w:pPr>
        <w:pStyle w:val="Heading1"/>
      </w:pPr>
      <w:r>
        <w:t>1. Overview</w:t>
      </w:r>
    </w:p>
    <w:p>
      <w:r>
        <w:t>The AI-Enhanced Remote Interview Coach is a comprehensive SaaS platform designed to:</w:t>
        <w:br/>
        <w:t>- Empower candidates to practice and improve interview skills through AI-driven analysis of recorded or live video interviews.</w:t>
        <w:br/>
        <w:t>- Assist recruiters and HR professionals in objectively assessing candidates’ communication skills and soft skills using advanced AI metrics.</w:t>
        <w:br/>
        <w:br/>
        <w:t>The platform leverages multimodal AI (speech, video, audio) to deliver actionable insights and personalized recommendations, making interview preparation and assessment data-driven, fair, and scalable.</w:t>
      </w:r>
    </w:p>
    <w:p>
      <w:pPr>
        <w:pStyle w:val="Heading1"/>
      </w:pPr>
      <w:r>
        <w:t>2. User Personas</w:t>
      </w:r>
    </w:p>
    <w:p>
      <w:r>
        <w:t>- Candidate: Job seeker wanting to improve interview performance through practice and AI feedback.</w:t>
        <w:br/>
        <w:t>- Recruiter/HR: Talent acquisition professional evaluating candidates with objective soft skill insights.</w:t>
        <w:br/>
        <w:t>- Admin: Platform manager handling user management, AI model updates, content, and compliance.</w:t>
      </w:r>
    </w:p>
    <w:p>
      <w:pPr>
        <w:pStyle w:val="Heading1"/>
      </w:pPr>
      <w:r>
        <w:t>3. Key Features &amp; User Flows</w:t>
      </w:r>
    </w:p>
    <w:p>
      <w:pPr>
        <w:pStyle w:val="Heading2"/>
      </w:pPr>
      <w:r>
        <w:t>A. Candidate Features</w:t>
      </w:r>
    </w:p>
    <w:p>
      <w:pPr>
        <w:pStyle w:val="Heading3"/>
      </w:pPr>
      <w:r>
        <w:t>3.1 Mock Interview Sessions</w:t>
      </w:r>
    </w:p>
    <w:p>
      <w:r>
        <w:t>Flow:</w:t>
        <w:br/>
        <w:t>- Candidate logs in → selects mock interview (preset or custom questions) → launches webcam/mic → records answers question-by-question or in one go.</w:t>
        <w:br/>
        <w:t>- Option for live simulated interview with AI bot or recorded sessions.</w:t>
      </w:r>
    </w:p>
    <w:p>
      <w:r>
        <w:t>UI:</w:t>
      </w:r>
    </w:p>
    <w:p>
      <w:r>
        <w:t>- Stepper UI showing question progress.</w:t>
        <w:br/>
        <w:t>- Video preview with recording controls (start, pause, redo).</w:t>
        <w:br/>
        <w:t>- Option to re-record individual answers.</w:t>
        <w:br/>
        <w:t>- Visual timer per question to simulate real interviews.</w:t>
      </w:r>
    </w:p>
    <w:p>
      <w:pPr>
        <w:pStyle w:val="Heading3"/>
      </w:pPr>
      <w:r>
        <w:t>3.2 AI Feedback Reports</w:t>
      </w:r>
    </w:p>
    <w:p>
      <w:r>
        <w:t>After session:</w:t>
        <w:br/>
        <w:t>- Speech clarity score (articulation, filler words, pace).</w:t>
        <w:br/>
        <w:t>- Body language analytics (eye contact percentage, gesture frequency, posture analysis).</w:t>
        <w:br/>
        <w:t>- Emotional tone &amp; expressiveness via voice intonation.</w:t>
        <w:br/>
        <w:t>- Content relevance &amp; structure (does the answer address the question, confidence metrics).</w:t>
      </w:r>
    </w:p>
    <w:p>
      <w:r>
        <w:t>UI:</w:t>
      </w:r>
    </w:p>
    <w:p>
      <w:r>
        <w:t>- Interactive dashboard with graphs/charts.</w:t>
        <w:br/>
        <w:t>- Color-coded heatmaps for body language (e.g., green for good eye contact, red for lack thereof).</w:t>
        <w:br/>
        <w:t>- Transcript with highlighted areas of improvement.</w:t>
        <w:br/>
        <w:t>- Short video snippets pinpointing specific moments for feedback.</w:t>
      </w:r>
    </w:p>
    <w:p>
      <w:pPr>
        <w:pStyle w:val="Heading3"/>
      </w:pPr>
      <w:r>
        <w:t>3.3 Practice Recommendations</w:t>
      </w:r>
    </w:p>
    <w:p>
      <w:r>
        <w:t>- Personalized exercises (e.g., breathing techniques, speech drills).</w:t>
        <w:br/>
        <w:t>- Suggested video tutorials or articles linked within the dashboard.</w:t>
        <w:br/>
        <w:t>- Reminders/notifications for consistent practice.</w:t>
      </w:r>
    </w:p>
    <w:p>
      <w:pPr>
        <w:pStyle w:val="Heading3"/>
      </w:pPr>
      <w:r>
        <w:t>3.4 Progress Tracking</w:t>
      </w:r>
    </w:p>
    <w:p>
      <w:r>
        <w:t>- Historical data visualization (line graphs showing improvement over time).</w:t>
        <w:br/>
        <w:t>- Weekly/monthly summaries.</w:t>
        <w:br/>
        <w:t>- Badges/achievements for motivation.</w:t>
      </w:r>
    </w:p>
    <w:p>
      <w:pPr>
        <w:pStyle w:val="Heading3"/>
      </w:pPr>
      <w:r>
        <w:t>3.5 Interview Question Bank</w:t>
      </w:r>
    </w:p>
    <w:p>
      <w:r>
        <w:t>- Industry-specific curated questions (tech, marketing, sales, finance).</w:t>
        <w:br/>
        <w:t>- Role-based question sets.</w:t>
        <w:br/>
        <w:t>- Option to add custom questions.</w:t>
      </w:r>
    </w:p>
    <w:p>
      <w:pPr>
        <w:pStyle w:val="Heading2"/>
      </w:pPr>
      <w:r>
        <w:t>B. Recruiter Features</w:t>
      </w:r>
    </w:p>
    <w:p>
      <w:pPr>
        <w:pStyle w:val="Heading3"/>
      </w:pPr>
      <w:r>
        <w:t>3.6 Candidate Video Review</w:t>
      </w:r>
    </w:p>
    <w:p>
      <w:r>
        <w:t>- Upload candidate videos or connect via integration (e.g., Zoom, Teams).</w:t>
        <w:br/>
        <w:t>- Secure video playback with frame-by-frame analysis capability.</w:t>
        <w:br/>
        <w:t>- Add notes and rate candidates based on AI feedback and personal impressions.</w:t>
      </w:r>
    </w:p>
    <w:p>
      <w:pPr>
        <w:pStyle w:val="Heading3"/>
      </w:pPr>
      <w:r>
        <w:t>3.7 Objective Soft Skills Scoring</w:t>
      </w:r>
    </w:p>
    <w:p>
      <w:r>
        <w:t>- Composite score combining communication clarity, confidence, engagement, emotional expressiveness.</w:t>
        <w:br/>
        <w:t>- Customizable scoring weights per recruiter preferences.</w:t>
      </w:r>
    </w:p>
    <w:p>
      <w:pPr>
        <w:pStyle w:val="Heading3"/>
      </w:pPr>
      <w:r>
        <w:t>3.8 Comparison Dashboard</w:t>
      </w:r>
    </w:p>
    <w:p>
      <w:r>
        <w:t>- Table or card view showing multiple candidates’ scores side by side.</w:t>
        <w:br/>
        <w:t>- Filter and sort by specific soft skill metrics.</w:t>
        <w:br/>
        <w:t>- Exportable reports (PDF/CSV) for sharing.</w:t>
      </w:r>
    </w:p>
    <w:p>
      <w:pPr>
        <w:pStyle w:val="Heading3"/>
      </w:pPr>
      <w:r>
        <w:t>3.9 Notes &amp; Collaboration</w:t>
      </w:r>
    </w:p>
    <w:p>
      <w:r>
        <w:t>- Comment threads on candidate profiles.</w:t>
        <w:br/>
        <w:t>- Tag team members and assign action items.</w:t>
        <w:br/>
        <w:t>- Status tracking (e.g., shortlisted, rejected, follow-up).</w:t>
      </w:r>
    </w:p>
    <w:p>
      <w:pPr>
        <w:pStyle w:val="Heading3"/>
      </w:pPr>
      <w:r>
        <w:t>3.10 Integration</w:t>
      </w:r>
    </w:p>
    <w:p>
      <w:r>
        <w:t>- REST APIs and webhooks for ATS platforms (Greenhouse, Lever, Workday).</w:t>
        <w:br/>
        <w:t>- Video conferencing API integration for live interview capture.</w:t>
      </w:r>
    </w:p>
    <w:p>
      <w:pPr>
        <w:pStyle w:val="Heading1"/>
      </w:pPr>
      <w:r>
        <w:t>4. How It Works — Technical Workflow</w:t>
      </w:r>
    </w:p>
    <w:p>
      <w:r>
        <w:t>1. Video Capture:</w:t>
        <w:br/>
        <w:t>- Candidate or recruiter records video using WebRTC-based recorder embedded in the web app.</w:t>
        <w:br/>
        <w:t>- Videos stored encrypted in cloud storage (AWS S3/GCP Cloud Storage).</w:t>
        <w:br/>
        <w:br/>
        <w:t>2. AI Analysis Pipeline:</w:t>
        <w:br/>
        <w:t>- Speech-to-Text: Using pretrained transformer models (e.g., Whisper by OpenAI or HuggingFace Wav2Vec2) for accurate transcription.</w:t>
        <w:br/>
        <w:t>- NLP Content Analysis: Custom models to evaluate answer relevance, confidence cues, filler word detection.</w:t>
        <w:br/>
        <w:t>- Computer Vision: MediaPipe / OpenCV for face tracking, posture detection, eye gaze estimation.</w:t>
        <w:br/>
        <w:t>- Audio Signal Processing: Libraries like librosa to analyze tone, pitch variation, and speech rate.</w:t>
        <w:br/>
        <w:br/>
        <w:t>3. Report Aggregation:</w:t>
        <w:br/>
        <w:t>- AI outputs consolidated and mapped to a standardized scoring rubric.</w:t>
        <w:br/>
        <w:t>- Recommendations generated using rule-based systems combined with ML insights.</w:t>
        <w:br/>
        <w:br/>
        <w:t>4. Data Presentation:</w:t>
        <w:br/>
        <w:t>- Frontend dashboards render interactive visualizations (charts, video snippets with annotations).</w:t>
        <w:br/>
        <w:t>- Backend API serves real-time or batch processed reports.</w:t>
      </w:r>
    </w:p>
    <w:p>
      <w:pPr>
        <w:pStyle w:val="Heading1"/>
      </w:pPr>
      <w:r>
        <w:t>5. Technology Stack</w:t>
      </w:r>
    </w:p>
    <w:p>
      <w:r>
        <w:t>| Component          | Technology Options                  | Notes                                    |</w:t>
        <w:br/>
        <w:t>|--------------------|-----------------------------------|------------------------------------------|</w:t>
        <w:br/>
        <w:t>| Frontend           | React, Vue.js, TypeScript         | Responsive UI, webcam integration        |</w:t>
        <w:br/>
        <w:t>| Backend API        | Node.js (Express), Python (FastAPI)| Scalable REST API                         |</w:t>
        <w:br/>
        <w:t>| AI/ML Models       | HuggingFace Transformers, MediaPipe, OpenCV, librosa | Pretrained + custom fine-tuned models     |</w:t>
        <w:br/>
        <w:t>| Video Processing   | WebRTC (live capture), FFmpeg (processing) | Efficient upload and playback             |</w:t>
        <w:br/>
        <w:t>| Database           | PostgreSQL (relational data), MongoDB (unstructured reports) | User data, session logs                   |</w:t>
        <w:br/>
        <w:t>| Cloud Hosting      | AWS, GCP, Azure                   | S3 buckets for video storage, GPU instances for AI inference |</w:t>
        <w:br/>
        <w:t>| Authentication     | OAuth2, JWT                      | Secure access management                   |</w:t>
        <w:br/>
        <w:t>| Integrations       | REST APIs, Webhooks              | ATS and video conferencing tools          |</w:t>
      </w:r>
    </w:p>
    <w:p>
      <w:pPr>
        <w:pStyle w:val="Heading1"/>
      </w:pPr>
      <w:r>
        <w:t>6. UI/UX Considerations &amp; Minor Details</w:t>
      </w:r>
    </w:p>
    <w:p>
      <w:r>
        <w:t>- Onboarding Flow: Simple signup with guided intro/tutorial video.</w:t>
        <w:br/>
        <w:t>- Responsive Design: Fully usable on desktop, tablets, and smartphones.</w:t>
        <w:br/>
        <w:t>- Accessibility: Keyboard navigation, screen reader support, color contrast.</w:t>
        <w:br/>
        <w:t>- Video Feedback UI: Synchronized video + transcript + AI annotations (clickable timestamps).</w:t>
        <w:br/>
        <w:t>- Notifications: Email and in-app notifications for feedback ready, practice reminders.</w:t>
        <w:br/>
        <w:t>- Multi-language Support: Start with English, add others as demand grows.</w:t>
        <w:br/>
        <w:t>- Data Export: Users can download reports and videos securely.</w:t>
        <w:br/>
        <w:t>- Session Timeout &amp; Autosave: Protect user data against accidental loss.</w:t>
        <w:br/>
        <w:t>- Privacy Settings: Candidates control who can view their videos and feedback.</w:t>
        <w:br/>
        <w:t>- Help &amp; Support: In-app chat or chatbot for FAQs and troubleshooting.</w:t>
      </w:r>
    </w:p>
    <w:p>
      <w:pPr>
        <w:pStyle w:val="Heading1"/>
      </w:pPr>
      <w:r>
        <w:t>7. Security &amp; Privacy</w:t>
      </w:r>
    </w:p>
    <w:p>
      <w:r>
        <w:t>- Enforce end-to-end encryption for video storage and transmission.</w:t>
        <w:br/>
        <w:t>- Comply with GDPR, CCPA, and local privacy laws.</w:t>
        <w:br/>
        <w:t>- Allow users to delete all personal data and recordings on demand.</w:t>
        <w:br/>
        <w:t>- Regular security audits and penetration testing.</w:t>
        <w:br/>
        <w:t>- Role-based access control to restrict recruiter/admin data access.</w:t>
      </w:r>
    </w:p>
    <w:p>
      <w:pPr>
        <w:pStyle w:val="Heading1"/>
      </w:pPr>
      <w:r>
        <w:t>8. Monetization Strategy (Detailed)</w:t>
      </w:r>
    </w:p>
    <w:p>
      <w:r>
        <w:t>| Plan Type       | Target User         | Features                                    | Pricing Model                 |</w:t>
        <w:br/>
        <w:t>|-----------------|---------------------|---------------------------------------------|------------------------------|</w:t>
        <w:br/>
        <w:t>| Free            | Candidates          | Limited mock interviews, basic feedback     | Free                        |</w:t>
        <w:br/>
        <w:t>| Pro             | Candidates          | Unlimited sessions, advanced feedback, progress tracking, question bank | Monthly subscription ($15-30) |</w:t>
        <w:br/>
        <w:t>| Basic Recruiter | Small companies/HR  | Candidate evaluations limit, basic reports, API access | Monthly subscription ($100-300) |</w:t>
        <w:br/>
        <w:t>| Enterprise      | Large firms         | Unlimited usage, team collaboration, custom integrations, priority support | Custom pricing                |</w:t>
        <w:br/>
        <w:t>| Pay-per-Use     | All                 | Extra credits for interviews or evaluations | Credit-based microtransactions |</w:t>
        <w:br/>
        <w:t>| API Access      | HR platforms        | Access AI coaching via API                   | Usage-based fees             |</w:t>
        <w:br/>
        <w:t>| White-label     | Recruitment agencies| Customized branded version                   | Licensing + setup fees       |</w:t>
      </w:r>
    </w:p>
    <w:p>
      <w:pPr>
        <w:pStyle w:val="Heading1"/>
      </w:pPr>
      <w:r>
        <w:t>9. Go-to-Market Strategy (Expanded)</w:t>
      </w:r>
    </w:p>
    <w:p>
      <w:r>
        <w:t>- Pre-Launch:</w:t>
        <w:br/>
        <w:t xml:space="preserve">  - Beta program targeting university career centers and startup incubators.</w:t>
        <w:br/>
        <w:t xml:space="preserve">  - Collect early feedback for refinement.</w:t>
        <w:br/>
        <w:t>- Launch:</w:t>
        <w:br/>
        <w:t xml:space="preserve">  - Targeted social media campaigns (LinkedIn, Instagram, Facebook).</w:t>
        <w:br/>
        <w:t xml:space="preserve">  - Collaborate with job portals and HR influencers.</w:t>
        <w:br/>
        <w:t>- Growth:</w:t>
        <w:br/>
        <w:t xml:space="preserve">  - Content marketing (video tutorials, success stories).</w:t>
        <w:br/>
        <w:t xml:space="preserve">  - Webinars on interview skills and AI in hiring.</w:t>
        <w:br/>
        <w:t xml:space="preserve">  - Referral &amp; affiliate programs with rewards.</w:t>
        <w:br/>
        <w:t>- Enterprise Sales:</w:t>
        <w:br/>
        <w:t xml:space="preserve">  - Dedicated sales team pitching ATS integrations and white-label solutions.</w:t>
        <w:br/>
        <w:t xml:space="preserve">  - Offer pilot programs to large recruiters.</w:t>
      </w:r>
    </w:p>
    <w:p>
      <w:pPr>
        <w:pStyle w:val="Heading1"/>
      </w:pPr>
      <w:r>
        <w:t>10. Challenges &amp; Mitigations</w:t>
      </w:r>
    </w:p>
    <w:p>
      <w:r>
        <w:t>| Challenge                 | Mitigation Strategy                                 |</w:t>
        <w:br/>
        <w:t>|---------------------------|----------------------------------------------------|</w:t>
        <w:br/>
        <w:t>| AI Bias &amp; Fairness        | Diverse training data, continuous bias audits      |</w:t>
        <w:br/>
        <w:t>| Video &amp; Audio Quality     | Recommend minimum hardware specs, noise filtering  |</w:t>
        <w:br/>
        <w:t>| Privacy Concerns          | Transparent policies, user data control            |</w:t>
        <w:br/>
        <w:t>| User Engagement          | Gamification and personalized reminders            |</w:t>
        <w:br/>
        <w:t>| Cross-Cultural Nuances    | Localization, regional AI model fine-tuning        |</w:t>
      </w:r>
    </w:p>
    <w:p>
      <w:pPr>
        <w:pStyle w:val="Heading1"/>
      </w:pPr>
      <w:r>
        <w:t>MVP Feature Prioritization Roadmap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Priority Level</w:t>
            </w:r>
          </w:p>
        </w:tc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Notes / Dependencies</w:t>
            </w:r>
          </w:p>
        </w:tc>
      </w:tr>
      <w:tr>
        <w:tc>
          <w:tcPr>
            <w:tcW w:type="dxa" w:w="2160"/>
          </w:tcPr>
          <w:p>
            <w:r>
              <w:t>Must-Have</w:t>
            </w:r>
          </w:p>
        </w:tc>
        <w:tc>
          <w:tcPr>
            <w:tcW w:type="dxa" w:w="2160"/>
          </w:tcPr>
          <w:p>
            <w:r>
              <w:t>User Authentication &amp; Onboarding</w:t>
            </w:r>
          </w:p>
        </w:tc>
        <w:tc>
          <w:tcPr>
            <w:tcW w:type="dxa" w:w="2160"/>
          </w:tcPr>
          <w:p>
            <w:r>
              <w:t>Sign-up/login, user profiles</w:t>
            </w:r>
          </w:p>
        </w:tc>
        <w:tc>
          <w:tcPr>
            <w:tcW w:type="dxa" w:w="2160"/>
          </w:tcPr>
          <w:p>
            <w:r>
              <w:t>OAuth2/JWT; basic onboarding tutorial</w:t>
            </w:r>
          </w:p>
        </w:tc>
      </w:tr>
      <w:tr>
        <w:tc>
          <w:tcPr>
            <w:tcW w:type="dxa" w:w="2160"/>
          </w:tcPr>
          <w:p>
            <w:r>
              <w:t>Must-Have</w:t>
            </w:r>
          </w:p>
        </w:tc>
        <w:tc>
          <w:tcPr>
            <w:tcW w:type="dxa" w:w="2160"/>
          </w:tcPr>
          <w:p>
            <w:r>
              <w:t>Video Recording &amp; Upload</w:t>
            </w:r>
          </w:p>
        </w:tc>
        <w:tc>
          <w:tcPr>
            <w:tcW w:type="dxa" w:w="2160"/>
          </w:tcPr>
          <w:p>
            <w:r>
              <w:t>WebRTC-based video recording &amp; upload</w:t>
            </w:r>
          </w:p>
        </w:tc>
        <w:tc>
          <w:tcPr>
            <w:tcW w:type="dxa" w:w="2160"/>
          </w:tcPr>
          <w:p>
            <w:r>
              <w:t>Key for capturing candidate interviews</w:t>
            </w:r>
          </w:p>
        </w:tc>
      </w:tr>
      <w:tr>
        <w:tc>
          <w:tcPr>
            <w:tcW w:type="dxa" w:w="2160"/>
          </w:tcPr>
          <w:p>
            <w:r>
              <w:t>Must-Have</w:t>
            </w:r>
          </w:p>
        </w:tc>
        <w:tc>
          <w:tcPr>
            <w:tcW w:type="dxa" w:w="2160"/>
          </w:tcPr>
          <w:p>
            <w:r>
              <w:t>Basic AI Speech-to-Text</w:t>
            </w:r>
          </w:p>
        </w:tc>
        <w:tc>
          <w:tcPr>
            <w:tcW w:type="dxa" w:w="2160"/>
          </w:tcPr>
          <w:p>
            <w:r>
              <w:t>Transcribe candidate answers</w:t>
            </w:r>
          </w:p>
        </w:tc>
        <w:tc>
          <w:tcPr>
            <w:tcW w:type="dxa" w:w="2160"/>
          </w:tcPr>
          <w:p>
            <w:r>
              <w:t>Use pretrained speech models (e.g., Whisper)</w:t>
            </w:r>
          </w:p>
        </w:tc>
      </w:tr>
      <w:tr>
        <w:tc>
          <w:tcPr>
            <w:tcW w:type="dxa" w:w="2160"/>
          </w:tcPr>
          <w:p>
            <w:r>
              <w:t>Must-Have</w:t>
            </w:r>
          </w:p>
        </w:tc>
        <w:tc>
          <w:tcPr>
            <w:tcW w:type="dxa" w:w="2160"/>
          </w:tcPr>
          <w:p>
            <w:r>
              <w:t>Basic AI Content Analysis</w:t>
            </w:r>
          </w:p>
        </w:tc>
        <w:tc>
          <w:tcPr>
            <w:tcW w:type="dxa" w:w="2160"/>
          </w:tcPr>
          <w:p>
            <w:r>
              <w:t>Evaluate answer relevance and structure</w:t>
            </w:r>
          </w:p>
        </w:tc>
        <w:tc>
          <w:tcPr>
            <w:tcW w:type="dxa" w:w="2160"/>
          </w:tcPr>
          <w:p>
            <w:r>
              <w:t>NLP models for answer scoring</w:t>
            </w:r>
          </w:p>
        </w:tc>
      </w:tr>
      <w:tr>
        <w:tc>
          <w:tcPr>
            <w:tcW w:type="dxa" w:w="2160"/>
          </w:tcPr>
          <w:p>
            <w:r>
              <w:t>Must-Have</w:t>
            </w:r>
          </w:p>
        </w:tc>
        <w:tc>
          <w:tcPr>
            <w:tcW w:type="dxa" w:w="2160"/>
          </w:tcPr>
          <w:p>
            <w:r>
              <w:t>Candidate Dashboard &amp; Feedback</w:t>
            </w:r>
          </w:p>
        </w:tc>
        <w:tc>
          <w:tcPr>
            <w:tcW w:type="dxa" w:w="2160"/>
          </w:tcPr>
          <w:p>
            <w:r>
              <w:t>Show transcription + simple feedback on speech clarity and filler words</w:t>
            </w:r>
          </w:p>
        </w:tc>
        <w:tc>
          <w:tcPr>
            <w:tcW w:type="dxa" w:w="2160"/>
          </w:tcPr>
          <w:p>
            <w:r>
              <w:t>Simple UI with textual and score feedback</w:t>
            </w:r>
          </w:p>
        </w:tc>
      </w:tr>
      <w:tr>
        <w:tc>
          <w:tcPr>
            <w:tcW w:type="dxa" w:w="2160"/>
          </w:tcPr>
          <w:p>
            <w:r>
              <w:t>Must-Have</w:t>
            </w:r>
          </w:p>
        </w:tc>
        <w:tc>
          <w:tcPr>
            <w:tcW w:type="dxa" w:w="2160"/>
          </w:tcPr>
          <w:p>
            <w:r>
              <w:t>Recruiter Candidate Video Review</w:t>
            </w:r>
          </w:p>
        </w:tc>
        <w:tc>
          <w:tcPr>
            <w:tcW w:type="dxa" w:w="2160"/>
          </w:tcPr>
          <w:p>
            <w:r>
              <w:t>Upload/review candidate interview video</w:t>
            </w:r>
          </w:p>
        </w:tc>
        <w:tc>
          <w:tcPr>
            <w:tcW w:type="dxa" w:w="2160"/>
          </w:tcPr>
          <w:p>
            <w:r>
              <w:t>Video player + comments</w:t>
            </w:r>
          </w:p>
        </w:tc>
      </w:tr>
      <w:tr>
        <w:tc>
          <w:tcPr>
            <w:tcW w:type="dxa" w:w="2160"/>
          </w:tcPr>
          <w:p>
            <w:r>
              <w:t>Should-Have</w:t>
            </w:r>
          </w:p>
        </w:tc>
        <w:tc>
          <w:tcPr>
            <w:tcW w:type="dxa" w:w="2160"/>
          </w:tcPr>
          <w:p>
            <w:r>
              <w:t>AI Body Language &amp; Facial Expression Analysis</w:t>
            </w:r>
          </w:p>
        </w:tc>
        <w:tc>
          <w:tcPr>
            <w:tcW w:type="dxa" w:w="2160"/>
          </w:tcPr>
          <w:p>
            <w:r>
              <w:t>Basic eye contact and posture analysis via computer vision</w:t>
            </w:r>
          </w:p>
        </w:tc>
        <w:tc>
          <w:tcPr>
            <w:tcW w:type="dxa" w:w="2160"/>
          </w:tcPr>
          <w:p>
            <w:r>
              <w:t>Use MediaPipe or OpenCV</w:t>
            </w:r>
          </w:p>
        </w:tc>
      </w:tr>
      <w:tr>
        <w:tc>
          <w:tcPr>
            <w:tcW w:type="dxa" w:w="2160"/>
          </w:tcPr>
          <w:p>
            <w:r>
              <w:t>Should-Have</w:t>
            </w:r>
          </w:p>
        </w:tc>
        <w:tc>
          <w:tcPr>
            <w:tcW w:type="dxa" w:w="2160"/>
          </w:tcPr>
          <w:p>
            <w:r>
              <w:t>Practice Recommendations</w:t>
            </w:r>
          </w:p>
        </w:tc>
        <w:tc>
          <w:tcPr>
            <w:tcW w:type="dxa" w:w="2160"/>
          </w:tcPr>
          <w:p>
            <w:r>
              <w:t>Simple personalized tips based on AI feedback</w:t>
            </w:r>
          </w:p>
        </w:tc>
        <w:tc>
          <w:tcPr>
            <w:tcW w:type="dxa" w:w="2160"/>
          </w:tcPr>
          <w:p>
            <w:r>
              <w:t>Textual suggestions</w:t>
            </w:r>
          </w:p>
        </w:tc>
      </w:tr>
      <w:tr>
        <w:tc>
          <w:tcPr>
            <w:tcW w:type="dxa" w:w="2160"/>
          </w:tcPr>
          <w:p>
            <w:r>
              <w:t>Should-Have</w:t>
            </w:r>
          </w:p>
        </w:tc>
        <w:tc>
          <w:tcPr>
            <w:tcW w:type="dxa" w:w="2160"/>
          </w:tcPr>
          <w:p>
            <w:r>
              <w:t>Progress Tracking</w:t>
            </w:r>
          </w:p>
        </w:tc>
        <w:tc>
          <w:tcPr>
            <w:tcW w:type="dxa" w:w="2160"/>
          </w:tcPr>
          <w:p>
            <w:r>
              <w:t>Store &amp; visualize candidate feedback history</w:t>
            </w:r>
          </w:p>
        </w:tc>
        <w:tc>
          <w:tcPr>
            <w:tcW w:type="dxa" w:w="2160"/>
          </w:tcPr>
          <w:p>
            <w:r>
              <w:t>Simple charts/graphs</w:t>
            </w:r>
          </w:p>
        </w:tc>
      </w:tr>
      <w:tr>
        <w:tc>
          <w:tcPr>
            <w:tcW w:type="dxa" w:w="2160"/>
          </w:tcPr>
          <w:p>
            <w:r>
              <w:t>Should-Have</w:t>
            </w:r>
          </w:p>
        </w:tc>
        <w:tc>
          <w:tcPr>
            <w:tcW w:type="dxa" w:w="2160"/>
          </w:tcPr>
          <w:p>
            <w:r>
              <w:t>Basic Interview Question Bank</w:t>
            </w:r>
          </w:p>
        </w:tc>
        <w:tc>
          <w:tcPr>
            <w:tcW w:type="dxa" w:w="2160"/>
          </w:tcPr>
          <w:p>
            <w:r>
              <w:t>Pre-built set of common interview questions</w:t>
            </w:r>
          </w:p>
        </w:tc>
        <w:tc>
          <w:tcPr>
            <w:tcW w:type="dxa" w:w="2160"/>
          </w:tcPr>
          <w:p>
            <w:r>
              <w:t>For candidates to select from</w:t>
            </w:r>
          </w:p>
        </w:tc>
      </w:tr>
      <w:tr>
        <w:tc>
          <w:tcPr>
            <w:tcW w:type="dxa" w:w="2160"/>
          </w:tcPr>
          <w:p>
            <w:r>
              <w:t>Could-Have</w:t>
            </w:r>
          </w:p>
        </w:tc>
        <w:tc>
          <w:tcPr>
            <w:tcW w:type="dxa" w:w="2160"/>
          </w:tcPr>
          <w:p>
            <w:r>
              <w:t>Recruiter Candidate Comparison Dashboard</w:t>
            </w:r>
          </w:p>
        </w:tc>
        <w:tc>
          <w:tcPr>
            <w:tcW w:type="dxa" w:w="2160"/>
          </w:tcPr>
          <w:p>
            <w:r>
              <w:t>Compare candidates side-by-side on soft skill scores</w:t>
            </w:r>
          </w:p>
        </w:tc>
        <w:tc>
          <w:tcPr>
            <w:tcW w:type="dxa" w:w="2160"/>
          </w:tcPr>
          <w:p>
            <w:r>
              <w:t>Enhanced recruiter UX</w:t>
            </w:r>
          </w:p>
        </w:tc>
      </w:tr>
      <w:tr>
        <w:tc>
          <w:tcPr>
            <w:tcW w:type="dxa" w:w="2160"/>
          </w:tcPr>
          <w:p>
            <w:r>
              <w:t>Could-Have</w:t>
            </w:r>
          </w:p>
        </w:tc>
        <w:tc>
          <w:tcPr>
            <w:tcW w:type="dxa" w:w="2160"/>
          </w:tcPr>
          <w:p>
            <w:r>
              <w:t>API for ATS Integration</w:t>
            </w:r>
          </w:p>
        </w:tc>
        <w:tc>
          <w:tcPr>
            <w:tcW w:type="dxa" w:w="2160"/>
          </w:tcPr>
          <w:p>
            <w:r>
              <w:t>Basic API endpoints for ATS platforms</w:t>
            </w:r>
          </w:p>
        </w:tc>
        <w:tc>
          <w:tcPr>
            <w:tcW w:type="dxa" w:w="2160"/>
          </w:tcPr>
          <w:p>
            <w:r>
              <w:t>Important for enterprise customers</w:t>
            </w:r>
          </w:p>
        </w:tc>
      </w:tr>
      <w:tr>
        <w:tc>
          <w:tcPr>
            <w:tcW w:type="dxa" w:w="2160"/>
          </w:tcPr>
          <w:p>
            <w:r>
              <w:t>Could-Have</w:t>
            </w:r>
          </w:p>
        </w:tc>
        <w:tc>
          <w:tcPr>
            <w:tcW w:type="dxa" w:w="2160"/>
          </w:tcPr>
          <w:p>
            <w:r>
              <w:t>Notifications &amp; Reminders</w:t>
            </w:r>
          </w:p>
        </w:tc>
        <w:tc>
          <w:tcPr>
            <w:tcW w:type="dxa" w:w="2160"/>
          </w:tcPr>
          <w:p>
            <w:r>
              <w:t>Email or in-app alerts for feedback availability</w:t>
            </w:r>
          </w:p>
        </w:tc>
        <w:tc>
          <w:tcPr>
            <w:tcW w:type="dxa" w:w="2160"/>
          </w:tcPr>
          <w:p>
            <w:r>
              <w:t>Engagement booster</w:t>
            </w:r>
          </w:p>
        </w:tc>
      </w:tr>
    </w:tbl>
    <w:p>
      <w:pPr>
        <w:pStyle w:val="Heading1"/>
      </w:pPr>
      <w:r>
        <w:t>Detailed API Specifications</w:t>
      </w:r>
    </w:p>
    <w:p>
      <w:pPr>
        <w:pStyle w:val="Heading2"/>
      </w:pPr>
      <w:r>
        <w:t>Authentication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Request Body</w:t>
            </w:r>
          </w:p>
        </w:tc>
        <w:tc>
          <w:tcPr>
            <w:tcW w:type="dxa" w:w="1728"/>
          </w:tcPr>
          <w:p>
            <w:r>
              <w:t>Response</w:t>
            </w:r>
          </w:p>
        </w:tc>
      </w:tr>
      <w:tr>
        <w:tc>
          <w:tcPr>
            <w:tcW w:type="dxa" w:w="1728"/>
          </w:tcPr>
          <w:p>
            <w:r>
              <w:t>/auth/signup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Register new user</w:t>
            </w:r>
          </w:p>
        </w:tc>
        <w:tc>
          <w:tcPr>
            <w:tcW w:type="dxa" w:w="1728"/>
          </w:tcPr>
          <w:p>
            <w:r>
              <w:t>{email, password, role}</w:t>
            </w:r>
          </w:p>
        </w:tc>
        <w:tc>
          <w:tcPr>
            <w:tcW w:type="dxa" w:w="1728"/>
          </w:tcPr>
          <w:p>
            <w:r>
              <w:t>{userId, token}</w:t>
            </w:r>
          </w:p>
        </w:tc>
      </w:tr>
      <w:tr>
        <w:tc>
          <w:tcPr>
            <w:tcW w:type="dxa" w:w="1728"/>
          </w:tcPr>
          <w:p>
            <w:r>
              <w:t>/auth/login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User login</w:t>
            </w:r>
          </w:p>
        </w:tc>
        <w:tc>
          <w:tcPr>
            <w:tcW w:type="dxa" w:w="1728"/>
          </w:tcPr>
          <w:p>
            <w:r>
              <w:t>{email, password}</w:t>
            </w:r>
          </w:p>
        </w:tc>
        <w:tc>
          <w:tcPr>
            <w:tcW w:type="dxa" w:w="1728"/>
          </w:tcPr>
          <w:p>
            <w:r>
              <w:t>{token, userDetails}</w:t>
            </w:r>
          </w:p>
        </w:tc>
      </w:tr>
      <w:tr>
        <w:tc>
          <w:tcPr>
            <w:tcW w:type="dxa" w:w="1728"/>
          </w:tcPr>
          <w:p>
            <w:r>
              <w:t>/auth/logout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Logout user</w:t>
            </w:r>
          </w:p>
        </w:tc>
        <w:tc>
          <w:tcPr>
            <w:tcW w:type="dxa" w:w="1728"/>
          </w:tcPr>
          <w:p>
            <w:r>
              <w:t>{token}</w:t>
            </w:r>
          </w:p>
        </w:tc>
        <w:tc>
          <w:tcPr>
            <w:tcW w:type="dxa" w:w="1728"/>
          </w:tcPr>
          <w:p>
            <w:r>
              <w:t>{message}</w:t>
            </w:r>
          </w:p>
        </w:tc>
      </w:tr>
    </w:tbl>
    <w:p>
      <w:pPr>
        <w:pStyle w:val="Heading2"/>
      </w:pPr>
      <w:r>
        <w:t>Candidate Interview Sessions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Request Body</w:t>
            </w:r>
          </w:p>
        </w:tc>
        <w:tc>
          <w:tcPr>
            <w:tcW w:type="dxa" w:w="1728"/>
          </w:tcPr>
          <w:p>
            <w:r>
              <w:t>Response</w:t>
            </w:r>
          </w:p>
        </w:tc>
      </w:tr>
      <w:tr>
        <w:tc>
          <w:tcPr>
            <w:tcW w:type="dxa" w:w="1728"/>
          </w:tcPr>
          <w:p>
            <w:r>
              <w:t>/candidate/session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Start a new interview session</w:t>
            </w:r>
          </w:p>
        </w:tc>
        <w:tc>
          <w:tcPr>
            <w:tcW w:type="dxa" w:w="1728"/>
          </w:tcPr>
          <w:p>
            <w:r>
              <w:t>{userId, questionSetId, videoData}</w:t>
            </w:r>
          </w:p>
        </w:tc>
        <w:tc>
          <w:tcPr>
            <w:tcW w:type="dxa" w:w="1728"/>
          </w:tcPr>
          <w:p>
            <w:r>
              <w:t>{sessionId, status}</w:t>
            </w:r>
          </w:p>
        </w:tc>
      </w:tr>
      <w:tr>
        <w:tc>
          <w:tcPr>
            <w:tcW w:type="dxa" w:w="1728"/>
          </w:tcPr>
          <w:p>
            <w:r>
              <w:t>/candidate/session/{id}/status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Get session processing status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{status, progress, resultUrl}</w:t>
            </w:r>
          </w:p>
        </w:tc>
      </w:tr>
      <w:tr>
        <w:tc>
          <w:tcPr>
            <w:tcW w:type="dxa" w:w="1728"/>
          </w:tcPr>
          <w:p>
            <w:r>
              <w:t>/candidate/session/{id}/feedback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Get AI-generated feedback report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{transcript, speechScore, bodyLanguageScore, contentScore, recommendations}</w:t>
            </w:r>
          </w:p>
        </w:tc>
      </w:tr>
    </w:tbl>
    <w:p>
      <w:pPr>
        <w:pStyle w:val="Heading2"/>
      </w:pPr>
      <w:r>
        <w:t>Recruiter Candidate Review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Request Body</w:t>
            </w:r>
          </w:p>
        </w:tc>
        <w:tc>
          <w:tcPr>
            <w:tcW w:type="dxa" w:w="1728"/>
          </w:tcPr>
          <w:p>
            <w:r>
              <w:t>Response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/recruiter/candidate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Upload candidate interview video</w:t>
            </w:r>
          </w:p>
        </w:tc>
        <w:tc>
          <w:tcPr>
            <w:tcW w:type="dxa" w:w="1728"/>
          </w:tcPr>
          <w:p>
            <w:r>
              <w:t>{recruiterId, candidateId, videoData}</w:t>
            </w:r>
          </w:p>
        </w:tc>
        <w:tc>
          <w:tcPr>
            <w:tcW w:type="dxa" w:w="1728"/>
          </w:tcPr>
          <w:p>
            <w:r>
              <w:t>{reviewId, status}</w:t>
            </w:r>
          </w:p>
        </w:tc>
      </w:tr>
      <w:tr>
        <w:tc>
          <w:tcPr>
            <w:tcW w:type="dxa" w:w="1728"/>
          </w:tcPr>
          <w:p>
            <w:r>
              <w:t>/recruiter/candidate/{id}/feedback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Retrieve candidate feedback report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{scores, notes, comments}</w:t>
            </w:r>
          </w:p>
        </w:tc>
      </w:tr>
      <w:tr>
        <w:tc>
          <w:tcPr>
            <w:tcW w:type="dxa" w:w="1728"/>
          </w:tcPr>
          <w:p>
            <w:r>
              <w:t>/recruiter/candidates/comparison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Compare multiple candidates</w:t>
            </w:r>
          </w:p>
        </w:tc>
        <w:tc>
          <w:tcPr>
            <w:tcW w:type="dxa" w:w="1728"/>
          </w:tcPr>
          <w:p>
            <w:r>
              <w:t>{candidateIds: []}</w:t>
            </w:r>
          </w:p>
        </w:tc>
        <w:tc>
          <w:tcPr>
            <w:tcW w:type="dxa" w:w="1728"/>
          </w:tcPr>
          <w:p>
            <w:r>
              <w:t>{comparisonReport}</w:t>
            </w:r>
          </w:p>
        </w:tc>
      </w:tr>
    </w:tbl>
    <w:p>
      <w:pPr>
        <w:pStyle w:val="Heading2"/>
      </w:pPr>
      <w:r>
        <w:t>Interview Question Bank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Request Body</w:t>
            </w:r>
          </w:p>
        </w:tc>
        <w:tc>
          <w:tcPr>
            <w:tcW w:type="dxa" w:w="1728"/>
          </w:tcPr>
          <w:p>
            <w:r>
              <w:t>Response</w:t>
            </w:r>
          </w:p>
        </w:tc>
      </w:tr>
      <w:tr>
        <w:tc>
          <w:tcPr>
            <w:tcW w:type="dxa" w:w="1728"/>
          </w:tcPr>
          <w:p>
            <w:r>
              <w:t>/questions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List available question sets</w:t>
            </w:r>
          </w:p>
        </w:tc>
        <w:tc>
          <w:tcPr>
            <w:tcW w:type="dxa" w:w="1728"/>
          </w:tcPr>
          <w:p>
            <w:r>
              <w:t>Optional filters</w:t>
            </w:r>
          </w:p>
        </w:tc>
        <w:tc>
          <w:tcPr>
            <w:tcW w:type="dxa" w:w="1728"/>
          </w:tcPr>
          <w:p>
            <w:r>
              <w:t>{questionSets: [{id, title, questions}]}</w:t>
            </w:r>
          </w:p>
        </w:tc>
      </w:tr>
      <w:tr>
        <w:tc>
          <w:tcPr>
            <w:tcW w:type="dxa" w:w="1728"/>
          </w:tcPr>
          <w:p>
            <w:r>
              <w:t>/questions/{id}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Get questions in a set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{questions: []}</w:t>
            </w:r>
          </w:p>
        </w:tc>
      </w:tr>
    </w:tbl>
    <w:p>
      <w:pPr>
        <w:pStyle w:val="Heading1"/>
      </w:pPr>
      <w:r>
        <w:t>Sample UI Wireframes / Prototypes Overview</w:t>
      </w:r>
    </w:p>
    <w:p>
      <w:pPr>
        <w:pStyle w:val="Heading2"/>
      </w:pPr>
      <w:r>
        <w:t>A. Candidate Dashboard</w:t>
      </w:r>
    </w:p>
    <w:p>
      <w:r>
        <w:t>- Header: User profile, logout button.</w:t>
        <w:br/>
        <w:t>- Main Area:</w:t>
        <w:br/>
        <w:t xml:space="preserve">  - Quick start button: "Start New Mock Interview"</w:t>
        <w:br/>
        <w:t xml:space="preserve">  - Progress tracker: Shows recent sessions and feedback scores.</w:t>
        <w:br/>
        <w:t xml:space="preserve">  - Navigation sidebar: Practice recommendations, question bank, progress reports.</w:t>
        <w:br/>
        <w:t>- Footer: Support links, settings.</w:t>
      </w:r>
    </w:p>
    <w:p>
      <w:pPr>
        <w:pStyle w:val="Heading2"/>
      </w:pPr>
      <w:r>
        <w:t>B. Interview Recording Page</w:t>
      </w:r>
    </w:p>
    <w:p>
      <w:r>
        <w:t>- Stepper interface displaying current question and progress.</w:t>
        <w:br/>
        <w:t>- Video preview with recording controls (start, pause, re-record).</w:t>
        <w:br/>
        <w:t>- Text area showing current question and tips.</w:t>
        <w:br/>
        <w:t>- Timer showing elapsed time per question.</w:t>
      </w:r>
    </w:p>
    <w:p>
      <w:pPr>
        <w:pStyle w:val="Heading2"/>
      </w:pPr>
      <w:r>
        <w:t>C. Feedback Report Page</w:t>
      </w:r>
    </w:p>
    <w:p>
      <w:r>
        <w:t>- Video playback pane with timestamped AI comments and transcript.</w:t>
        <w:br/>
        <w:t>- Graphs showing speech clarity, filler words, body language scores.</w:t>
        <w:br/>
        <w:t>- Highlighted transcript sections with suggestions.</w:t>
        <w:br/>
        <w:t>- Practice recommendations panel.</w:t>
        <w:br/>
        <w:t>- Option to download PDF report.</w:t>
      </w:r>
    </w:p>
    <w:p>
      <w:pPr>
        <w:pStyle w:val="Heading2"/>
      </w:pPr>
      <w:r>
        <w:t>D. Recruiter Candidate Review Dashboard</w:t>
      </w:r>
    </w:p>
    <w:p>
      <w:r>
        <w:t>- List or card view of candidates with thumbnail and summary scores.</w:t>
        <w:br/>
        <w:t>- Video player embedded for candidate interviews.</w:t>
        <w:br/>
        <w:t>- Side-by-side candidate comparison view.</w:t>
        <w:br/>
        <w:t>- Commenting and collaboration tools.</w:t>
        <w:br/>
        <w:t>- Export and share reports.</w:t>
      </w:r>
    </w:p>
    <w:p>
      <w:pPr>
        <w:pStyle w:val="Heading1"/>
      </w:pPr>
      <w:r>
        <w:t>Technical Roadmap - MVP</w:t>
      </w:r>
    </w:p>
    <w:p>
      <w:r>
        <w:t>1. Month 1:</w:t>
        <w:br/>
        <w:t>- User authentication and onboarding flow.</w:t>
        <w:br/>
        <w:t>- Video recording/upload with basic UI.</w:t>
        <w:br/>
        <w:t>- Integrate speech-to-text AI model for transcription.</w:t>
        <w:br/>
        <w:t>- Basic NLP content analysis.</w:t>
        <w:br/>
        <w:t>- Candidate dashboard with session history and feedback.</w:t>
        <w:br/>
        <w:br/>
        <w:t>2. Month 2:</w:t>
        <w:br/>
        <w:t>- Recruiter portal for video uploads and candidate reviews.</w:t>
        <w:br/>
        <w:t>- AI body language analysis (basic eye contact, posture).</w:t>
        <w:br/>
        <w:t>- Practice recommendations generation.</w:t>
        <w:br/>
        <w:t>- Progress tracking and visualization.</w:t>
        <w:br/>
        <w:t>- Interview question bank integration.</w:t>
        <w:br/>
        <w:br/>
        <w:t>3. Month 3:</w:t>
        <w:br/>
        <w:t>- Enhanced recruiter comparison dashboard.</w:t>
        <w:br/>
        <w:t>- ATS integration APIs.</w:t>
        <w:br/>
        <w:t>- Notification and reminder systems.</w:t>
        <w:br/>
        <w:t>- Security and privacy compliance reviews.</w:t>
        <w:br/>
        <w:t>- Beta testing and initial user feedback collection.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